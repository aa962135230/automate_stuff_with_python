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would be a pleasure to have the company of</w:t>
      </w:r>
    </w:p>
    <w:p>
      <w:r>
        <w:t>name1</w:t>
      </w:r>
    </w:p>
    <w:p>
      <w:r>
        <w:t>At 11010 memory at the evening of</w:t>
      </w:r>
    </w:p>
    <w:p>
      <w:r>
        <w:t>April 1st</w:t>
      </w:r>
    </w:p>
    <w:p>
      <w:r>
        <w:t>At 7 o'clock</w:t>
      </w:r>
    </w:p>
    <w:p>
      <w:r>
        <w:br w:type="page"/>
      </w:r>
    </w:p>
    <w:p>
      <w:r>
        <w:t>It would be a pleasure to have the company of</w:t>
      </w:r>
    </w:p>
    <w:p>
      <w:r>
        <w:t>name2</w:t>
      </w:r>
    </w:p>
    <w:p>
      <w:r>
        <w:t>At 11010 memory at the evening of</w:t>
      </w:r>
    </w:p>
    <w:p>
      <w:r>
        <w:t>April 1st</w:t>
      </w:r>
    </w:p>
    <w:p>
      <w:r>
        <w:t>At 7 o'clock</w:t>
      </w:r>
    </w:p>
    <w:p>
      <w:r>
        <w:br w:type="page"/>
      </w:r>
    </w:p>
    <w:p>
      <w:r>
        <w:t>It would be a pleasure to have the company of</w:t>
      </w:r>
    </w:p>
    <w:p>
      <w:r>
        <w:t>name3</w:t>
      </w:r>
    </w:p>
    <w:p>
      <w:r>
        <w:t>At 11010 memory at the evening of</w:t>
      </w:r>
    </w:p>
    <w:p>
      <w:r>
        <w:t>April 1st</w:t>
      </w:r>
    </w:p>
    <w:p>
      <w:r>
        <w:t>At 7 o'clock</w:t>
      </w:r>
    </w:p>
    <w:p>
      <w:r>
        <w:br w:type="page"/>
      </w:r>
    </w:p>
    <w:p>
      <w:r>
        <w:t>It would be a pleasure to have the company of</w:t>
      </w:r>
    </w:p>
    <w:p>
      <w:r>
        <w:t>name4</w:t>
      </w:r>
    </w:p>
    <w:p>
      <w:r>
        <w:t>At 11010 memory at the evening of</w:t>
      </w:r>
    </w:p>
    <w:p>
      <w:r>
        <w:t>April 1st</w:t>
      </w:r>
    </w:p>
    <w:p>
      <w:r>
        <w:t>At 7 o'clock</w:t>
      </w:r>
    </w:p>
    <w:p>
      <w:r>
        <w:br w:type="page"/>
      </w:r>
    </w:p>
    <w:p>
      <w:r>
        <w:t>It would be a pleasure to have the company of</w:t>
      </w:r>
    </w:p>
    <w:p>
      <w:r>
        <w:t>name5</w:t>
      </w:r>
    </w:p>
    <w:p>
      <w:r>
        <w:t>At 11010 memory at the evening of</w:t>
      </w:r>
    </w:p>
    <w:p>
      <w:r>
        <w:t>April 1st</w:t>
      </w:r>
    </w:p>
    <w:p>
      <w:r>
        <w:t>At 7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